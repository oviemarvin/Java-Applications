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2 Java Answers</w:t>
      </w:r>
    </w:p>
    <w:p>
      <w:pPr>
        <w:pStyle w:val="Heading2"/>
      </w:pPr>
      <w:r>
        <w:t>Section 2.1</w:t>
      </w:r>
    </w:p>
    <w:p>
      <w:r>
        <w:t>a) { , }</w:t>
      </w:r>
    </w:p>
    <w:p>
      <w:r>
        <w:t>b) if</w:t>
      </w:r>
    </w:p>
    <w:p>
      <w:r>
        <w:t>c) //</w:t>
      </w:r>
    </w:p>
    <w:p>
      <w:r>
        <w:t>d) blank lines, tabs, spaces</w:t>
      </w:r>
    </w:p>
    <w:p>
      <w:r>
        <w:t>e) keywords</w:t>
      </w:r>
    </w:p>
    <w:p>
      <w:r>
        <w:t>f) main</w:t>
      </w:r>
    </w:p>
    <w:p>
      <w:r>
        <w:t>g) System.out.print, System.out.println, System.out.printf</w:t>
      </w:r>
    </w:p>
    <w:p>
      <w:pPr>
        <w:pStyle w:val="Heading2"/>
      </w:pPr>
      <w:r>
        <w:t>Section 2.2</w:t>
      </w:r>
    </w:p>
    <w:p>
      <w:r>
        <w:t>a) False</w:t>
      </w:r>
    </w:p>
    <w:p>
      <w:r>
        <w:t>b) True</w:t>
      </w:r>
    </w:p>
    <w:p>
      <w:r>
        <w:t>c) False</w:t>
      </w:r>
    </w:p>
    <w:p>
      <w:r>
        <w:t>d) False</w:t>
      </w:r>
    </w:p>
    <w:p>
      <w:r>
        <w:t>e) False</w:t>
      </w:r>
    </w:p>
    <w:p>
      <w:pPr>
        <w:pStyle w:val="Heading2"/>
      </w:pPr>
      <w:r>
        <w:t>Section 2.3</w:t>
      </w:r>
    </w:p>
    <w:p>
      <w:r>
        <w:t>a) int c, thisIsAVariable, q76354, number;</w:t>
      </w:r>
    </w:p>
    <w:p>
      <w:r>
        <w:t>b) System.out.print("Enter an integer: ");</w:t>
      </w:r>
    </w:p>
    <w:p>
      <w:r>
        <w:t>c) int value = input.nextInt();</w:t>
      </w:r>
    </w:p>
    <w:p>
      <w:r>
        <w:t>d) System.out.println("This is a Java program");</w:t>
      </w:r>
    </w:p>
    <w:p>
      <w:r>
        <w:t>e) System.out.printf("%s%n%s%n", "This is a Java", "program");</w:t>
      </w:r>
    </w:p>
    <w:p>
      <w:r>
        <w:t>f) if (number != 7) System.out.println("The variable number is not equal to 7");</w:t>
      </w:r>
    </w:p>
    <w:p>
      <w:pPr>
        <w:pStyle w:val="Heading2"/>
      </w:pPr>
      <w:r>
        <w:t>Section 2.4</w:t>
      </w:r>
    </w:p>
    <w:p>
      <w:r>
        <w:t>a) if (c &lt; 7) System.out.println("c is less than 7");</w:t>
      </w:r>
    </w:p>
    <w:p>
      <w:r>
        <w:t>b) if (c &gt;= 7) System.out.println("c is equal to or greater than 7");</w:t>
      </w:r>
    </w:p>
    <w:p>
      <w:pPr>
        <w:pStyle w:val="Heading2"/>
      </w:pPr>
      <w:r>
        <w:t>Section 2.5</w:t>
      </w:r>
    </w:p>
    <w:p>
      <w:r>
        <w:t>// This program calculates the product of three integers</w:t>
      </w:r>
    </w:p>
    <w:p>
      <w:r>
        <w:t>Scanner input = new Scanner(System.in);</w:t>
      </w:r>
    </w:p>
    <w:p>
      <w:r>
        <w:t>int x, y, z, result;</w:t>
      </w:r>
    </w:p>
    <w:p>
      <w:r>
        <w:t>System.out.print("Enter first integer: ");</w:t>
      </w:r>
    </w:p>
    <w:p>
      <w:r>
        <w:t>x = input.nextInt();</w:t>
      </w:r>
    </w:p>
    <w:p>
      <w:r>
        <w:t>System.out.print("Enter second integer: ");</w:t>
      </w:r>
    </w:p>
    <w:p>
      <w:r>
        <w:t>y = input.nextInt();</w:t>
      </w:r>
    </w:p>
    <w:p>
      <w:r>
        <w:t>System.out.print("Enter third integer: ");</w:t>
      </w:r>
    </w:p>
    <w:p>
      <w:r>
        <w:t>z = input.nextInt();</w:t>
      </w:r>
    </w:p>
    <w:p>
      <w:r>
        <w:t>result = x * y * z;</w:t>
      </w:r>
    </w:p>
    <w:p>
      <w:r>
        <w:t>System.out.printf("Product is %d%n", result);</w:t>
      </w:r>
    </w:p>
    <w:p>
      <w:pPr>
        <w:pStyle w:val="Heading2"/>
      </w:pPr>
      <w:r>
        <w:t>Section 2.6 - 2.35</w:t>
      </w:r>
    </w:p>
    <w:p>
      <w:r>
        <w:t>Full code solutions and direct answers as provided in conversation, covering sections 2.6 through 2.35.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